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First_name</w:t>
            </w:r>
          </w:p>
        </w:tc>
        <w:tc>
          <w:tcPr>
            <w:tcW w:type="dxa" w:w="2880"/>
          </w:tcPr>
          <w:p>
            <w:r>
              <w:t>last_name</w:t>
            </w:r>
          </w:p>
        </w:tc>
        <w:tc>
          <w:tcPr>
            <w:tcW w:type="dxa" w:w="2880"/>
          </w:tcPr>
          <w:p>
            <w:r>
              <w:t>Contact</w:t>
            </w:r>
          </w:p>
        </w:tc>
      </w:tr>
      <w:tr>
        <w:tc>
          <w:tcPr>
            <w:tcW w:type="dxa" w:w="2880"/>
          </w:tcPr>
          <w:p>
            <w:r>
              <w:t xml:space="preserve">shanwill </w:t>
            </w:r>
          </w:p>
        </w:tc>
        <w:tc>
          <w:tcPr>
            <w:tcW w:type="dxa" w:w="2880"/>
          </w:tcPr>
          <w:p>
            <w:r>
              <w:t>pinto</w:t>
            </w:r>
          </w:p>
        </w:tc>
        <w:tc>
          <w:tcPr>
            <w:tcW w:type="dxa" w:w="2880"/>
          </w:tcPr>
          <w:p>
            <w:r>
              <w:t>9964574214</w:t>
            </w:r>
          </w:p>
        </w:tc>
      </w:tr>
      <w:tr>
        <w:tc>
          <w:tcPr>
            <w:tcW w:type="dxa" w:w="2880"/>
          </w:tcPr>
          <w:p>
            <w:r>
              <w:t>gracy</w:t>
            </w:r>
          </w:p>
        </w:tc>
        <w:tc>
          <w:tcPr>
            <w:tcW w:type="dxa" w:w="2880"/>
          </w:tcPr>
          <w:p>
            <w:r>
              <w:t>dsilva</w:t>
            </w:r>
          </w:p>
        </w:tc>
        <w:tc>
          <w:tcPr>
            <w:tcW w:type="dxa" w:w="2880"/>
          </w:tcPr>
          <w:p>
            <w:r>
              <w:t>9740942880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